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73E8DCAC" w14:textId="77777777" w:rsidTr="00D42A38">
        <w:tc>
          <w:tcPr>
            <w:tcW w:w="9450" w:type="dxa"/>
          </w:tcPr>
          <w:p w14:paraId="6196DEA9" w14:textId="368059B4" w:rsidR="00D42A38" w:rsidRDefault="002D39FD" w:rsidP="0063680F">
            <w:pPr>
              <w:pStyle w:val="Title"/>
            </w:pPr>
            <w:sdt>
              <w:sdtPr>
                <w:id w:val="1768968992"/>
                <w:placeholder>
                  <w:docPart w:val="FA203B10FAA54A709912DEF7D01F8B00"/>
                </w:placeholder>
                <w15:appearance w15:val="hidden"/>
              </w:sdtPr>
              <w:sdtEndPr/>
              <w:sdtContent>
                <w:r w:rsidR="007459E1">
                  <w:t xml:space="preserve">4 Finance Training Center </w:t>
                </w:r>
              </w:sdtContent>
            </w:sdt>
            <w:r w:rsidR="00D42A38">
              <w:t xml:space="preserve"> </w:t>
            </w:r>
          </w:p>
        </w:tc>
      </w:tr>
      <w:tr w:rsidR="00D42A38" w14:paraId="4801D135" w14:textId="77777777" w:rsidTr="00D42A38">
        <w:tc>
          <w:tcPr>
            <w:tcW w:w="9450" w:type="dxa"/>
          </w:tcPr>
          <w:p w14:paraId="4766A62C" w14:textId="3A1F4E75" w:rsidR="00D42A38" w:rsidRDefault="002D39FD" w:rsidP="00D42A38">
            <w:pPr>
              <w:pStyle w:val="Subtitle"/>
            </w:pPr>
            <w:sdt>
              <w:sdtPr>
                <w:id w:val="454913466"/>
                <w:placeholder>
                  <w:docPart w:val="D71FEB15094441C3AC78D81023D12B84"/>
                </w:placeholder>
                <w15:appearance w15:val="hidden"/>
              </w:sdtPr>
              <w:sdtEndPr/>
              <w:sdtContent>
                <w:r w:rsidR="007459E1">
                  <w:t>December 17,2022</w:t>
                </w:r>
              </w:sdtContent>
            </w:sdt>
            <w:r w:rsidR="00D42A38">
              <w:t xml:space="preserve"> </w:t>
            </w:r>
          </w:p>
        </w:tc>
      </w:tr>
    </w:tbl>
    <w:p w14:paraId="08C3B553" w14:textId="77777777" w:rsidR="00325DA6" w:rsidRPr="00325DA6" w:rsidRDefault="00325DA6" w:rsidP="00325DA6"/>
    <w:p w14:paraId="570FE72D" w14:textId="77777777" w:rsidR="003312ED" w:rsidRDefault="002D39FD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6F00C1F735CE4756BDAD39303A7461ED"/>
          </w:placeholder>
          <w:temporary/>
          <w:showingPlcHdr/>
          <w15:appearance w15:val="hidden"/>
        </w:sdtPr>
        <w:sdtEndPr/>
        <w:sdtContent>
          <w:r w:rsidR="000A0612" w:rsidRPr="00D42A38">
            <w:t>Overview</w:t>
          </w:r>
        </w:sdtContent>
      </w:sdt>
    </w:p>
    <w:p w14:paraId="182481C4" w14:textId="30F09952" w:rsidR="003312ED" w:rsidRPr="00D42A38" w:rsidRDefault="009D3EBF" w:rsidP="00D42A38">
      <w:pPr>
        <w:pStyle w:val="Heading2"/>
      </w:pPr>
      <w:r>
        <w:t>Contributors: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359"/>
        <w:gridCol w:w="9001"/>
      </w:tblGrid>
      <w:tr w:rsidR="009D3EBF" w:rsidRPr="009D3EBF" w14:paraId="06FBBCE1" w14:textId="77777777" w:rsidTr="00B1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" w:type="pct"/>
            <w:shd w:val="clear" w:color="auto" w:fill="auto"/>
          </w:tcPr>
          <w:p w14:paraId="4B92FC91" w14:textId="026F1B9D" w:rsidR="005D4DC9" w:rsidRPr="009D3EBF" w:rsidRDefault="005D4DC9" w:rsidP="007664E8">
            <w:pPr>
              <w:rPr>
                <w:color w:val="0D0D0D" w:themeColor="text1" w:themeTint="F2"/>
              </w:rPr>
            </w:pPr>
          </w:p>
        </w:tc>
        <w:tc>
          <w:tcPr>
            <w:tcW w:w="4808" w:type="pct"/>
            <w:shd w:val="clear" w:color="auto" w:fill="auto"/>
          </w:tcPr>
          <w:p w14:paraId="7B9E87EC" w14:textId="77777777" w:rsidR="005D4DC9" w:rsidRPr="00B12281" w:rsidRDefault="007459E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D0D0D" w:themeColor="text1" w:themeTint="F2"/>
                <w:sz w:val="24"/>
                <w:szCs w:val="24"/>
              </w:rPr>
            </w:pPr>
            <w:r w:rsidRP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 xml:space="preserve">Jana Mahmoud </w:t>
            </w:r>
          </w:p>
          <w:p w14:paraId="1014642F" w14:textId="77777777" w:rsidR="007459E1" w:rsidRPr="00B12281" w:rsidRDefault="007459E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D0D0D" w:themeColor="text1" w:themeTint="F2"/>
                <w:sz w:val="24"/>
                <w:szCs w:val="24"/>
              </w:rPr>
            </w:pPr>
            <w:r w:rsidRP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 xml:space="preserve">Jessica Amatoury </w:t>
            </w:r>
          </w:p>
          <w:p w14:paraId="774757AF" w14:textId="5731C799" w:rsidR="007459E1" w:rsidRPr="009D3EBF" w:rsidRDefault="005020B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D0D0D" w:themeColor="text1" w:themeTint="F2"/>
              </w:rPr>
            </w:pPr>
            <w:r w:rsidRP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>Rasha Al Bitar</w:t>
            </w:r>
            <w:r w:rsidRPr="009D3EBF">
              <w:rPr>
                <w:i w:val="0"/>
                <w:iCs w:val="0"/>
                <w:color w:val="0D0D0D" w:themeColor="text1" w:themeTint="F2"/>
              </w:rPr>
              <w:t xml:space="preserve"> </w:t>
            </w:r>
          </w:p>
        </w:tc>
      </w:tr>
    </w:tbl>
    <w:p w14:paraId="0289B139" w14:textId="77777777" w:rsidR="003312ED" w:rsidRPr="009D3EBF" w:rsidRDefault="003312ED">
      <w:pPr>
        <w:rPr>
          <w:color w:val="0D0D0D" w:themeColor="text1" w:themeTint="F2"/>
        </w:rPr>
      </w:pPr>
    </w:p>
    <w:p w14:paraId="776094FF" w14:textId="1AD4F266" w:rsidR="003312ED" w:rsidRDefault="007459E1">
      <w:pPr>
        <w:pStyle w:val="Heading2"/>
      </w:pPr>
      <w:sdt>
        <w:sdtPr>
          <w:id w:val="-257369583"/>
          <w:placeholder>
            <w:docPart w:val="233AE21F6E2B49B0AA7851BE8EF117F0"/>
          </w:placeholder>
          <w:showingPlcHdr/>
          <w15:appearance w15:val="hidden"/>
        </w:sdtPr>
        <w:sdtContent>
          <w:r w:rsidRPr="00D42A38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70"/>
        <w:gridCol w:w="9090"/>
      </w:tblGrid>
      <w:tr w:rsidR="005D4DC9" w14:paraId="37092E61" w14:textId="77777777" w:rsidTr="00FE3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" w:type="pct"/>
            <w:shd w:val="clear" w:color="auto" w:fill="auto"/>
          </w:tcPr>
          <w:p w14:paraId="4F40EACE" w14:textId="08E4C8ED" w:rsidR="005D4DC9" w:rsidRDefault="005D4DC9" w:rsidP="007664E8"/>
        </w:tc>
        <w:tc>
          <w:tcPr>
            <w:tcW w:w="4856" w:type="pct"/>
            <w:shd w:val="clear" w:color="auto" w:fill="auto"/>
          </w:tcPr>
          <w:p w14:paraId="56A0FF31" w14:textId="6E490802" w:rsidR="005D4DC9" w:rsidRPr="00B12281" w:rsidRDefault="005020B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0D0D0D" w:themeColor="text1" w:themeTint="F2"/>
                <w:sz w:val="24"/>
                <w:szCs w:val="24"/>
              </w:rPr>
            </w:pPr>
            <w:r w:rsidRP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>This website “Ramy’s Ecological Farm”</w:t>
            </w:r>
            <w:r w:rsidR="0002583D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 xml:space="preserve"> contains information about </w:t>
            </w:r>
            <w:r w:rsidR="00FE3D77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>ecological farm</w:t>
            </w:r>
            <w:r w:rsidRP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 xml:space="preserve">. </w:t>
            </w:r>
          </w:p>
          <w:p w14:paraId="087CCE76" w14:textId="66F8CB81" w:rsidR="005020B4" w:rsidRPr="005020B4" w:rsidRDefault="005020B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>It’s an informative website</w:t>
            </w:r>
            <w:r w:rsidR="00B12281">
              <w:rPr>
                <w:i w:val="0"/>
                <w:iCs w:val="0"/>
                <w:color w:val="0D0D0D" w:themeColor="text1" w:themeTint="F2"/>
                <w:sz w:val="24"/>
                <w:szCs w:val="24"/>
              </w:rPr>
              <w:t xml:space="preserve"> that includes healthy ecological projects focusing on the interaction between the plants and the environment.</w:t>
            </w:r>
          </w:p>
        </w:tc>
      </w:tr>
    </w:tbl>
    <w:p w14:paraId="76450AD7" w14:textId="77777777" w:rsidR="003312ED" w:rsidRDefault="003312ED"/>
    <w:p w14:paraId="51BDBE82" w14:textId="7140AB5D" w:rsidR="003312ED" w:rsidRDefault="002D39FD">
      <w:pPr>
        <w:pStyle w:val="Heading2"/>
      </w:pPr>
      <w:sdt>
        <w:sdtPr>
          <w:id w:val="673848302"/>
          <w:placeholder>
            <w:docPart w:val="4BADE70B86DB46178DBCD02AC89978D1"/>
          </w:placeholder>
          <w15:appearance w15:val="hidden"/>
        </w:sdtPr>
        <w:sdtEndPr/>
        <w:sdtContent>
          <w:sdt>
            <w:sdtPr>
              <w:id w:val="345529251"/>
              <w:placeholder>
                <w:docPart w:val="B7E39D9E2E6F4065B1CF8707D4EE1B19"/>
              </w:placeholder>
              <w:showingPlcHdr/>
              <w15:appearance w15:val="hidden"/>
            </w:sdtPr>
            <w:sdtContent>
              <w:r w:rsidR="007459E1" w:rsidRPr="00D42A38">
                <w:t>Project scope</w:t>
              </w:r>
            </w:sdtContent>
          </w:sdt>
        </w:sdtContent>
      </w:sdt>
      <w:r w:rsidR="00D42A38">
        <w:t xml:space="preserve"> </w:t>
      </w:r>
    </w:p>
    <w:p w14:paraId="23B8CFEE" w14:textId="7C9DD8CE" w:rsidR="005020B4" w:rsidRDefault="008E369D" w:rsidP="005020B4">
      <w:r>
        <w:t xml:space="preserve">      </w:t>
      </w:r>
      <w:r w:rsidR="005020B4" w:rsidRPr="00A50181">
        <w:t xml:space="preserve">Website </w:t>
      </w:r>
      <w:r w:rsidR="005020B4">
        <w:t>contains one page:</w:t>
      </w:r>
      <w:r w:rsidR="00842209" w:rsidRPr="00842209">
        <w:rPr>
          <w:noProof/>
        </w:rPr>
        <w:t xml:space="preserve"> </w:t>
      </w:r>
    </w:p>
    <w:p w14:paraId="040D9789" w14:textId="6E7D3062" w:rsidR="005020B4" w:rsidRPr="00B745B7" w:rsidRDefault="008E369D" w:rsidP="005020B4">
      <w:pPr>
        <w:rPr>
          <w:b/>
          <w:bCs/>
        </w:rPr>
      </w:pPr>
      <w:r>
        <w:t xml:space="preserve">    </w:t>
      </w:r>
      <w:r w:rsidR="005020B4">
        <w:t xml:space="preserve"> </w:t>
      </w:r>
      <w:r w:rsidR="005020B4" w:rsidRPr="00B745B7">
        <w:rPr>
          <w:b/>
          <w:bCs/>
        </w:rPr>
        <w:t>Home Page:</w:t>
      </w:r>
    </w:p>
    <w:p w14:paraId="187B0D7B" w14:textId="77777777" w:rsidR="005020B4" w:rsidRDefault="005020B4" w:rsidP="005020B4">
      <w:pPr>
        <w:pStyle w:val="ListParagraph"/>
        <w:numPr>
          <w:ilvl w:val="0"/>
          <w:numId w:val="16"/>
        </w:numPr>
      </w:pPr>
      <w:r>
        <w:t>Header: name + menu (philosophy - mission – activities - contact us)</w:t>
      </w:r>
    </w:p>
    <w:p w14:paraId="43C0EFB1" w14:textId="77777777" w:rsidR="005020B4" w:rsidRDefault="005020B4" w:rsidP="005020B4">
      <w:pPr>
        <w:pStyle w:val="ListParagraph"/>
        <w:numPr>
          <w:ilvl w:val="0"/>
          <w:numId w:val="16"/>
        </w:numPr>
      </w:pPr>
      <w:r>
        <w:t>Main Section: image + logo</w:t>
      </w:r>
    </w:p>
    <w:p w14:paraId="5BB82221" w14:textId="77777777" w:rsidR="005020B4" w:rsidRDefault="005020B4" w:rsidP="005020B4">
      <w:pPr>
        <w:pStyle w:val="ListParagraph"/>
        <w:numPr>
          <w:ilvl w:val="0"/>
          <w:numId w:val="16"/>
        </w:numPr>
      </w:pPr>
      <w:r w:rsidRPr="00DE07BF">
        <w:t>Philosophy</w:t>
      </w:r>
      <w:r>
        <w:t xml:space="preserve">: Description + image </w:t>
      </w:r>
    </w:p>
    <w:p w14:paraId="42023B1B" w14:textId="77777777" w:rsidR="005020B4" w:rsidRDefault="005020B4" w:rsidP="005020B4">
      <w:pPr>
        <w:pStyle w:val="ListParagraph"/>
        <w:numPr>
          <w:ilvl w:val="0"/>
          <w:numId w:val="16"/>
        </w:numPr>
      </w:pPr>
      <w:r>
        <w:t xml:space="preserve">Mission: Description + image </w:t>
      </w:r>
    </w:p>
    <w:p w14:paraId="6AA262F5" w14:textId="77777777" w:rsidR="005020B4" w:rsidRDefault="005020B4" w:rsidP="005020B4">
      <w:pPr>
        <w:pStyle w:val="ListParagraph"/>
        <w:numPr>
          <w:ilvl w:val="0"/>
          <w:numId w:val="16"/>
        </w:numPr>
      </w:pPr>
      <w:r w:rsidRPr="00D90AAA">
        <w:t>Activities</w:t>
      </w:r>
      <w:r>
        <w:t xml:space="preserve">: list of activities + image </w:t>
      </w:r>
    </w:p>
    <w:p w14:paraId="72BB3D46" w14:textId="77777777" w:rsidR="005020B4" w:rsidRDefault="005020B4" w:rsidP="005020B4">
      <w:pPr>
        <w:pStyle w:val="ListParagraph"/>
        <w:numPr>
          <w:ilvl w:val="0"/>
          <w:numId w:val="16"/>
        </w:numPr>
      </w:pPr>
      <w:r>
        <w:t>Con</w:t>
      </w:r>
      <w:r w:rsidRPr="00D90AAA">
        <w:t>tact Us</w:t>
      </w:r>
      <w:r>
        <w:t>: WhatsApp + email + social media platforms</w:t>
      </w:r>
    </w:p>
    <w:p w14:paraId="142A9254" w14:textId="77777777" w:rsidR="005020B4" w:rsidRDefault="005020B4" w:rsidP="005020B4">
      <w:pPr>
        <w:pStyle w:val="ListParagraph"/>
        <w:ind w:left="630"/>
      </w:pPr>
    </w:p>
    <w:p w14:paraId="403C6992" w14:textId="233664D3" w:rsidR="005020B4" w:rsidRDefault="005020B4" w:rsidP="005020B4">
      <w:pPr>
        <w:pStyle w:val="ListParagraph"/>
        <w:ind w:left="630"/>
      </w:pPr>
      <w:r>
        <w:t>Header includes name (Ramy’s Ecological Farm) with 4 menu buttons that navigate directly to each section.</w:t>
      </w:r>
    </w:p>
    <w:p w14:paraId="78C6AA05" w14:textId="77777777" w:rsidR="00DC139C" w:rsidRDefault="00DC139C" w:rsidP="005020B4">
      <w:pPr>
        <w:pStyle w:val="ListParagraph"/>
        <w:ind w:left="630"/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1402"/>
        <w:gridCol w:w="1389"/>
        <w:gridCol w:w="1438"/>
        <w:gridCol w:w="1247"/>
      </w:tblGrid>
      <w:tr w:rsidR="00842209" w14:paraId="03745F6F" w14:textId="09D67B43" w:rsidTr="00DC139C">
        <w:tc>
          <w:tcPr>
            <w:tcW w:w="4045" w:type="dxa"/>
          </w:tcPr>
          <w:p w14:paraId="0E7119D4" w14:textId="5B219B42" w:rsidR="00842209" w:rsidRPr="00DC139C" w:rsidRDefault="00842209" w:rsidP="005020B4">
            <w:pPr>
              <w:pStyle w:val="ListParagraph"/>
              <w:ind w:left="0"/>
              <w:rPr>
                <w:b/>
                <w:bCs/>
              </w:rPr>
            </w:pPr>
            <w:r w:rsidRPr="00DC139C">
              <w:rPr>
                <w:b/>
                <w:bCs/>
              </w:rPr>
              <w:t>Ramy’s Ecological Farm</w:t>
            </w:r>
          </w:p>
        </w:tc>
        <w:tc>
          <w:tcPr>
            <w:tcW w:w="270" w:type="dxa"/>
          </w:tcPr>
          <w:p w14:paraId="0FBAFF12" w14:textId="1C9628F1" w:rsidR="00842209" w:rsidRPr="00DC139C" w:rsidRDefault="00842209" w:rsidP="005020B4">
            <w:pPr>
              <w:pStyle w:val="ListParagraph"/>
              <w:ind w:left="0"/>
              <w:rPr>
                <w:b/>
                <w:bCs/>
              </w:rPr>
            </w:pPr>
            <w:r w:rsidRPr="00DC139C">
              <w:rPr>
                <w:b/>
                <w:bCs/>
              </w:rPr>
              <w:t xml:space="preserve">Philosophy </w:t>
            </w:r>
          </w:p>
        </w:tc>
        <w:tc>
          <w:tcPr>
            <w:tcW w:w="1534" w:type="dxa"/>
          </w:tcPr>
          <w:p w14:paraId="13D81A8D" w14:textId="78758AEF" w:rsidR="00842209" w:rsidRPr="00DC139C" w:rsidRDefault="00DC139C" w:rsidP="005020B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42209" w:rsidRPr="00DC139C">
              <w:rPr>
                <w:b/>
                <w:bCs/>
              </w:rPr>
              <w:t xml:space="preserve">Mission </w:t>
            </w:r>
          </w:p>
        </w:tc>
        <w:tc>
          <w:tcPr>
            <w:tcW w:w="1537" w:type="dxa"/>
          </w:tcPr>
          <w:p w14:paraId="647F51DC" w14:textId="06AC6763" w:rsidR="00842209" w:rsidRPr="00DC139C" w:rsidRDefault="00842209" w:rsidP="005020B4">
            <w:pPr>
              <w:pStyle w:val="ListParagraph"/>
              <w:ind w:left="0"/>
              <w:rPr>
                <w:b/>
                <w:bCs/>
              </w:rPr>
            </w:pPr>
            <w:r w:rsidRPr="00DC139C">
              <w:rPr>
                <w:b/>
                <w:bCs/>
              </w:rPr>
              <w:t xml:space="preserve">Activities </w:t>
            </w:r>
          </w:p>
        </w:tc>
        <w:tc>
          <w:tcPr>
            <w:tcW w:w="1334" w:type="dxa"/>
          </w:tcPr>
          <w:p w14:paraId="044370F1" w14:textId="4D30BDFE" w:rsidR="00842209" w:rsidRPr="00DC139C" w:rsidRDefault="00842209" w:rsidP="005020B4">
            <w:pPr>
              <w:pStyle w:val="ListParagraph"/>
              <w:ind w:left="0"/>
              <w:rPr>
                <w:b/>
                <w:bCs/>
              </w:rPr>
            </w:pPr>
            <w:r w:rsidRPr="00DC139C">
              <w:rPr>
                <w:b/>
                <w:bCs/>
              </w:rPr>
              <w:t>Contact us</w:t>
            </w:r>
          </w:p>
        </w:tc>
      </w:tr>
    </w:tbl>
    <w:p w14:paraId="6654FEDD" w14:textId="77777777" w:rsidR="00842209" w:rsidRPr="00842209" w:rsidRDefault="00842209" w:rsidP="00DC139C">
      <w:pPr>
        <w:pStyle w:val="ListParagraph"/>
        <w:ind w:left="630"/>
        <w:rPr>
          <w:color w:val="F2F2F2" w:themeColor="background1" w:themeShade="F2"/>
        </w:rPr>
      </w:pPr>
    </w:p>
    <w:p w14:paraId="68AAE3B3" w14:textId="77777777" w:rsidR="005020B4" w:rsidRDefault="005020B4" w:rsidP="005020B4">
      <w:pPr>
        <w:pStyle w:val="ListParagraph"/>
        <w:ind w:left="630"/>
      </w:pPr>
    </w:p>
    <w:p w14:paraId="15CD0962" w14:textId="77777777" w:rsidR="00842209" w:rsidRDefault="005020B4" w:rsidP="005020B4">
      <w:pPr>
        <w:pStyle w:val="ListParagraph"/>
        <w:ind w:left="630"/>
      </w:pPr>
      <w:r>
        <w:t>Main section is the first section that is directly under the header. It contains the logo with an image.</w:t>
      </w:r>
    </w:p>
    <w:p w14:paraId="7EEE25D0" w14:textId="07CE70E0" w:rsidR="005020B4" w:rsidRDefault="00842209" w:rsidP="005020B4">
      <w:pPr>
        <w:pStyle w:val="ListParagraph"/>
        <w:ind w:left="630"/>
      </w:pPr>
      <w:r w:rsidRPr="008422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D0F2F7" wp14:editId="3D05E6AA">
            <wp:extent cx="1482307" cy="1158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41" cy="11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89F6" w14:textId="77777777" w:rsidR="005020B4" w:rsidRDefault="005020B4" w:rsidP="005020B4">
      <w:pPr>
        <w:pStyle w:val="ListParagraph"/>
        <w:ind w:left="630"/>
      </w:pPr>
    </w:p>
    <w:p w14:paraId="1B125D57" w14:textId="0947D741" w:rsidR="005020B4" w:rsidRDefault="005020B4" w:rsidP="005020B4">
      <w:pPr>
        <w:pStyle w:val="ListParagraph"/>
        <w:ind w:left="630"/>
      </w:pPr>
      <w:r>
        <w:t>Philosophy and Mission section contains a description and images.</w:t>
      </w:r>
      <w:r w:rsidR="008B6FD4" w:rsidRPr="008B6FD4">
        <w:rPr>
          <w:noProof/>
        </w:rPr>
        <w:t xml:space="preserve"> </w:t>
      </w:r>
      <w:r w:rsidR="008B6FD4">
        <w:rPr>
          <w:noProof/>
        </w:rPr>
        <w:drawing>
          <wp:inline distT="0" distB="0" distL="0" distR="0" wp14:anchorId="4761B81E" wp14:editId="0AE129FF">
            <wp:extent cx="2171943" cy="891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81" cy="89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209">
        <w:rPr>
          <w:noProof/>
        </w:rPr>
        <w:drawing>
          <wp:inline distT="0" distB="0" distL="0" distR="0" wp14:anchorId="24199AC7" wp14:editId="055386AF">
            <wp:extent cx="1310640" cy="184085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379" cy="186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8436" w14:textId="77777777" w:rsidR="005020B4" w:rsidRDefault="005020B4" w:rsidP="005020B4">
      <w:pPr>
        <w:pStyle w:val="ListParagraph"/>
        <w:ind w:left="630"/>
      </w:pPr>
    </w:p>
    <w:p w14:paraId="7843C888" w14:textId="5C4B155C" w:rsidR="005020B4" w:rsidRDefault="005020B4" w:rsidP="005020B4">
      <w:pPr>
        <w:pStyle w:val="ListParagraph"/>
        <w:ind w:left="630"/>
      </w:pPr>
      <w:r>
        <w:t>Activities section contains a list of activities. Each one with its own description and images. It also contains a show more button to load more activities.</w:t>
      </w:r>
      <w:r w:rsidR="008B6FD4" w:rsidRPr="008B6FD4">
        <w:rPr>
          <w:noProof/>
        </w:rPr>
        <w:t xml:space="preserve"> </w:t>
      </w:r>
      <w:r w:rsidR="008B6FD4">
        <w:rPr>
          <w:noProof/>
        </w:rPr>
        <w:drawing>
          <wp:inline distT="0" distB="0" distL="0" distR="0" wp14:anchorId="69FCDA2B" wp14:editId="3E7051A6">
            <wp:extent cx="1498203" cy="952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596" cy="9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FD4">
        <w:rPr>
          <w:noProof/>
        </w:rPr>
        <w:drawing>
          <wp:inline distT="0" distB="0" distL="0" distR="0" wp14:anchorId="17E5B32C" wp14:editId="621759A7">
            <wp:extent cx="18002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406" r="-847" b="74231"/>
                    <a:stretch/>
                  </pic:blipFill>
                  <pic:spPr bwMode="auto">
                    <a:xfrm>
                      <a:off x="0" y="0"/>
                      <a:ext cx="1823574" cy="96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6FD4">
        <w:rPr>
          <w:noProof/>
        </w:rPr>
        <w:drawing>
          <wp:inline distT="0" distB="0" distL="0" distR="0" wp14:anchorId="288E5F46" wp14:editId="4A059685">
            <wp:extent cx="179959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3" t="57828" r="1693" b="562"/>
                    <a:stretch/>
                  </pic:blipFill>
                  <pic:spPr bwMode="auto">
                    <a:xfrm>
                      <a:off x="0" y="0"/>
                      <a:ext cx="1823574" cy="158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0FD18" w14:textId="77777777" w:rsidR="005020B4" w:rsidRDefault="005020B4" w:rsidP="005020B4">
      <w:pPr>
        <w:pStyle w:val="ListParagraph"/>
        <w:ind w:left="630"/>
      </w:pPr>
    </w:p>
    <w:p w14:paraId="234CE8DF" w14:textId="77777777" w:rsidR="008B6FD4" w:rsidRDefault="005020B4" w:rsidP="005020B4">
      <w:pPr>
        <w:pStyle w:val="ListParagraph"/>
        <w:ind w:left="630"/>
      </w:pPr>
      <w:r>
        <w:t>Contact us section containing profile photo, phone number, email and social media platforms.</w:t>
      </w:r>
    </w:p>
    <w:p w14:paraId="18AA6CF2" w14:textId="2C3FB699" w:rsidR="005020B4" w:rsidRDefault="008B6FD4" w:rsidP="005020B4">
      <w:pPr>
        <w:pStyle w:val="ListParagraph"/>
        <w:ind w:left="630"/>
      </w:pPr>
      <w:r w:rsidRPr="008B6F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60A651" wp14:editId="0923E133">
            <wp:extent cx="1668780" cy="2091483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49" cy="211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8C14" w14:textId="77777777" w:rsidR="003312ED" w:rsidRDefault="002D39FD" w:rsidP="009D3EBF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57CC444BA81241C4A30086FBE9563C81"/>
          </w:placeholder>
          <w:temporary/>
          <w:showingPlcHdr/>
          <w15:appearance w15:val="hidden"/>
        </w:sdtPr>
        <w:sdtEndPr/>
        <w:sdtContent>
          <w:r w:rsidR="001A728E" w:rsidRPr="00D42A38">
            <w:t>Approval and Authority to Proceed</w:t>
          </w:r>
        </w:sdtContent>
      </w:sdt>
    </w:p>
    <w:p w14:paraId="579F991E" w14:textId="6A45EFDC" w:rsidR="003312ED" w:rsidRDefault="002D39FD" w:rsidP="005020B4">
      <w:sdt>
        <w:sdtPr>
          <w:alias w:val="Enter description:"/>
          <w:tag w:val="Enter description:"/>
          <w:id w:val="2060202526"/>
          <w:placeholder>
            <w:docPart w:val="B61AEA95A20342ED8FCF30B00123CC39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p w14:paraId="20C1FF59" w14:textId="77777777" w:rsidR="003312ED" w:rsidRDefault="003312ED" w:rsidP="008D6D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FFE" w:themeFill="accent4" w:themeFillTint="33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1350"/>
        <w:gridCol w:w="2016"/>
        <w:gridCol w:w="1039"/>
      </w:tblGrid>
      <w:tr w:rsidR="00206A9A" w14:paraId="6D19BDD6" w14:textId="77777777" w:rsidTr="006802D1">
        <w:trPr>
          <w:trHeight w:val="422"/>
        </w:trPr>
        <w:tc>
          <w:tcPr>
            <w:tcW w:w="1345" w:type="dxa"/>
            <w:shd w:val="clear" w:color="auto" w:fill="DCDFFE" w:themeFill="accent4" w:themeFillTint="33"/>
            <w:vAlign w:val="center"/>
          </w:tcPr>
          <w:p w14:paraId="4D6DBEF1" w14:textId="77777777" w:rsidR="00206A9A" w:rsidRPr="004E0E4E" w:rsidRDefault="002D39FD" w:rsidP="004E0E4E">
            <w:pPr>
              <w:rPr>
                <w:rStyle w:val="Emphasis"/>
              </w:rPr>
            </w:pPr>
            <w:sdt>
              <w:sdtPr>
                <w:rPr>
                  <w:b/>
                  <w:iCs/>
                  <w:color w:val="auto"/>
                </w:rPr>
                <w:alias w:val="Approved By:"/>
                <w:tag w:val="Approved By:"/>
                <w:id w:val="-1327735386"/>
                <w:placeholder>
                  <w:docPart w:val="81C4F5A9335642928F30AE46206E77F3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  <w:color w:val="000000" w:themeColor="text1"/>
                </w:rPr>
              </w:sdtEndPr>
              <w:sdtContent>
                <w:r w:rsidR="00206A9A" w:rsidRPr="004E0E4E">
                  <w:rPr>
                    <w:rStyle w:val="Emphasis"/>
                  </w:rPr>
                  <w:t>Approved By</w:t>
                </w:r>
              </w:sdtContent>
            </w:sdt>
          </w:p>
        </w:tc>
        <w:tc>
          <w:tcPr>
            <w:tcW w:w="2610" w:type="dxa"/>
            <w:shd w:val="clear" w:color="auto" w:fill="DCDFFE" w:themeFill="accent4" w:themeFillTint="33"/>
            <w:vAlign w:val="center"/>
          </w:tcPr>
          <w:p w14:paraId="0642F394" w14:textId="77777777" w:rsidR="00206A9A" w:rsidRDefault="00206A9A" w:rsidP="004E0E4E"/>
        </w:tc>
        <w:tc>
          <w:tcPr>
            <w:tcW w:w="990" w:type="dxa"/>
            <w:shd w:val="clear" w:color="auto" w:fill="DCDFFE" w:themeFill="accent4" w:themeFillTint="33"/>
            <w:vAlign w:val="center"/>
          </w:tcPr>
          <w:p w14:paraId="518727F1" w14:textId="158BEA62" w:rsidR="00300A7E" w:rsidRDefault="002D39FD" w:rsidP="00300A7E">
            <w:sdt>
              <w:sdtPr>
                <w:alias w:val="Date:"/>
                <w:tag w:val="Date:"/>
                <w:id w:val="-2009746990"/>
                <w:placeholder>
                  <w:docPart w:val="2DCDFAE569EE43A099B4CA4A17D8BBA0"/>
                </w:placeholder>
                <w:temporary/>
                <w:showingPlcHdr/>
                <w15:appearance w15:val="hidden"/>
              </w:sdtPr>
              <w:sdtEndPr/>
              <w:sdtContent>
                <w:r w:rsidR="00206A9A" w:rsidRPr="00206A9A">
                  <w:t>Date</w:t>
                </w:r>
              </w:sdtContent>
            </w:sdt>
            <w:r w:rsidR="00D42A38">
              <w:t xml:space="preserve"> </w:t>
            </w:r>
          </w:p>
        </w:tc>
        <w:tc>
          <w:tcPr>
            <w:tcW w:w="1350" w:type="dxa"/>
            <w:shd w:val="clear" w:color="auto" w:fill="DCDFFE" w:themeFill="accent4" w:themeFillTint="33"/>
            <w:vAlign w:val="center"/>
          </w:tcPr>
          <w:p w14:paraId="491424B6" w14:textId="77777777" w:rsidR="00206A9A" w:rsidRPr="004E0E4E" w:rsidRDefault="002D39FD" w:rsidP="004E0E4E">
            <w:pPr>
              <w:rPr>
                <w:rStyle w:val="Emphasis"/>
              </w:rPr>
            </w:pPr>
            <w:sdt>
              <w:sdtPr>
                <w:rPr>
                  <w:b/>
                  <w:iCs/>
                  <w:color w:val="auto"/>
                </w:rPr>
                <w:alias w:val="Approved By:"/>
                <w:tag w:val="Approved By:"/>
                <w:id w:val="-951010060"/>
                <w:placeholder>
                  <w:docPart w:val="A92D2FC693E84FC5A2D8E8644BBFC7D1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  <w:color w:val="000000" w:themeColor="text1"/>
                </w:rPr>
              </w:sdtEndPr>
              <w:sdtContent>
                <w:r w:rsidR="00206A9A" w:rsidRPr="004E0E4E">
                  <w:rPr>
                    <w:rStyle w:val="Emphasis"/>
                  </w:rPr>
                  <w:t>Approved By</w:t>
                </w:r>
              </w:sdtContent>
            </w:sdt>
          </w:p>
        </w:tc>
        <w:tc>
          <w:tcPr>
            <w:tcW w:w="2016" w:type="dxa"/>
            <w:shd w:val="clear" w:color="auto" w:fill="DCDFFE" w:themeFill="accent4" w:themeFillTint="33"/>
            <w:vAlign w:val="center"/>
          </w:tcPr>
          <w:p w14:paraId="24D143FE" w14:textId="77777777" w:rsidR="00206A9A" w:rsidRDefault="00206A9A" w:rsidP="004E0E4E"/>
        </w:tc>
        <w:tc>
          <w:tcPr>
            <w:tcW w:w="1039" w:type="dxa"/>
            <w:shd w:val="clear" w:color="auto" w:fill="DCDFFE" w:themeFill="accent4" w:themeFillTint="33"/>
            <w:vAlign w:val="center"/>
          </w:tcPr>
          <w:p w14:paraId="0B2A3401" w14:textId="77777777" w:rsidR="00206A9A" w:rsidRDefault="002D39FD" w:rsidP="004E0E4E">
            <w:sdt>
              <w:sdtPr>
                <w:alias w:val="Date:"/>
                <w:tag w:val="Date:"/>
                <w:id w:val="613865607"/>
                <w:placeholder>
                  <w:docPart w:val="1F2AEE1E71A1429C8B70DCAB84EE7B34"/>
                </w:placeholder>
                <w:temporary/>
                <w:showingPlcHdr/>
                <w15:appearance w15:val="hidden"/>
              </w:sdtPr>
              <w:sdtEndPr/>
              <w:sdtContent>
                <w:r w:rsidR="00206A9A" w:rsidRPr="00206A9A">
                  <w:t>Date</w:t>
                </w:r>
              </w:sdtContent>
            </w:sdt>
            <w:r w:rsidR="00D42A38">
              <w:t xml:space="preserve"> </w:t>
            </w:r>
          </w:p>
        </w:tc>
      </w:tr>
    </w:tbl>
    <w:p w14:paraId="0F94B2C8" w14:textId="0EDFEA6F" w:rsidR="00B80D0D" w:rsidRDefault="00B80D0D" w:rsidP="008D6D77"/>
    <w:sectPr w:rsidR="00B80D0D" w:rsidSect="00E218A3">
      <w:footerReference w:type="default" r:id="rId16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A8BC" w14:textId="77777777" w:rsidR="002D39FD" w:rsidRDefault="002D39FD">
      <w:pPr>
        <w:spacing w:after="0" w:line="240" w:lineRule="auto"/>
      </w:pPr>
      <w:r>
        <w:separator/>
      </w:r>
    </w:p>
  </w:endnote>
  <w:endnote w:type="continuationSeparator" w:id="0">
    <w:p w14:paraId="0C615F68" w14:textId="77777777" w:rsidR="002D39FD" w:rsidRDefault="002D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E03D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211F" w14:textId="77777777" w:rsidR="002D39FD" w:rsidRDefault="002D39FD">
      <w:pPr>
        <w:spacing w:after="0" w:line="240" w:lineRule="auto"/>
      </w:pPr>
      <w:r>
        <w:separator/>
      </w:r>
    </w:p>
  </w:footnote>
  <w:footnote w:type="continuationSeparator" w:id="0">
    <w:p w14:paraId="4FF37883" w14:textId="77777777" w:rsidR="002D39FD" w:rsidRDefault="002D3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A3A0D"/>
    <w:multiLevelType w:val="hybridMultilevel"/>
    <w:tmpl w:val="6FEAE542"/>
    <w:lvl w:ilvl="0" w:tplc="8EC0FF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13" w15:restartNumberingAfterBreak="0">
    <w:nsid w:val="60295744"/>
    <w:multiLevelType w:val="hybridMultilevel"/>
    <w:tmpl w:val="0E0EA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E1"/>
    <w:rsid w:val="000232EA"/>
    <w:rsid w:val="00023DA4"/>
    <w:rsid w:val="0002583D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B6C39"/>
    <w:rsid w:val="001D3121"/>
    <w:rsid w:val="001E042A"/>
    <w:rsid w:val="00206A9A"/>
    <w:rsid w:val="00225505"/>
    <w:rsid w:val="002D39FD"/>
    <w:rsid w:val="00300A7E"/>
    <w:rsid w:val="00325DA6"/>
    <w:rsid w:val="003312ED"/>
    <w:rsid w:val="00385CDF"/>
    <w:rsid w:val="004018C1"/>
    <w:rsid w:val="00446879"/>
    <w:rsid w:val="00471213"/>
    <w:rsid w:val="004727F4"/>
    <w:rsid w:val="0047771A"/>
    <w:rsid w:val="00493CE9"/>
    <w:rsid w:val="004A0A8D"/>
    <w:rsid w:val="004C5EC7"/>
    <w:rsid w:val="004E0E4E"/>
    <w:rsid w:val="005020B4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704472"/>
    <w:rsid w:val="007459E1"/>
    <w:rsid w:val="00791457"/>
    <w:rsid w:val="007F372E"/>
    <w:rsid w:val="00842209"/>
    <w:rsid w:val="008471C0"/>
    <w:rsid w:val="0087771F"/>
    <w:rsid w:val="008B6FD4"/>
    <w:rsid w:val="008D5E06"/>
    <w:rsid w:val="008D6D77"/>
    <w:rsid w:val="008E369D"/>
    <w:rsid w:val="008E631E"/>
    <w:rsid w:val="00914873"/>
    <w:rsid w:val="00954BFF"/>
    <w:rsid w:val="00963CF3"/>
    <w:rsid w:val="00971F80"/>
    <w:rsid w:val="009B1731"/>
    <w:rsid w:val="009C0227"/>
    <w:rsid w:val="009D3EBF"/>
    <w:rsid w:val="009E2B16"/>
    <w:rsid w:val="00A54D52"/>
    <w:rsid w:val="00A67AE6"/>
    <w:rsid w:val="00AA316B"/>
    <w:rsid w:val="00AC794B"/>
    <w:rsid w:val="00B04D5B"/>
    <w:rsid w:val="00B05004"/>
    <w:rsid w:val="00B12281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C139C"/>
    <w:rsid w:val="00DF5013"/>
    <w:rsid w:val="00E218A3"/>
    <w:rsid w:val="00E41C52"/>
    <w:rsid w:val="00E9640A"/>
    <w:rsid w:val="00ED7DC4"/>
    <w:rsid w:val="00F1586E"/>
    <w:rsid w:val="00F37B71"/>
    <w:rsid w:val="00F800E0"/>
    <w:rsid w:val="00FB568E"/>
    <w:rsid w:val="00FE3D7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76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ListParagraph">
    <w:name w:val="List Paragraph"/>
    <w:basedOn w:val="Normal"/>
    <w:uiPriority w:val="34"/>
    <w:qFormat/>
    <w:rsid w:val="005020B4"/>
    <w:pPr>
      <w:spacing w:after="160" w:line="259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03B10FAA54A709912DEF7D01F8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9E89-0BCC-4EE9-8A44-0EDBBB7D23A3}"/>
      </w:docPartPr>
      <w:docPartBody>
        <w:p w:rsidR="00000000" w:rsidRDefault="009524DD">
          <w:pPr>
            <w:pStyle w:val="FA203B10FAA54A709912DEF7D01F8B00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D71FEB15094441C3AC78D81023D1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74B86-DBA5-4300-BF77-C78D4929F36F}"/>
      </w:docPartPr>
      <w:docPartBody>
        <w:p w:rsidR="00000000" w:rsidRDefault="009524DD">
          <w:pPr>
            <w:pStyle w:val="D71FEB15094441C3AC78D81023D12B84"/>
          </w:pPr>
          <w:r w:rsidRPr="00D42A38">
            <w:t>January 10, 2023</w:t>
          </w:r>
        </w:p>
      </w:docPartBody>
    </w:docPart>
    <w:docPart>
      <w:docPartPr>
        <w:name w:val="6F00C1F735CE4756BDAD39303A746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5089-FA18-4981-848F-FAA519D107B9}"/>
      </w:docPartPr>
      <w:docPartBody>
        <w:p w:rsidR="00000000" w:rsidRDefault="009524DD">
          <w:pPr>
            <w:pStyle w:val="6F00C1F735CE4756BDAD39303A7461ED"/>
          </w:pPr>
          <w:r w:rsidRPr="00D42A38">
            <w:t>Overview</w:t>
          </w:r>
        </w:p>
      </w:docPartBody>
    </w:docPart>
    <w:docPart>
      <w:docPartPr>
        <w:name w:val="4BADE70B86DB46178DBCD02AC8997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10B7C-0B2F-49B4-AB46-D0D33EEFAB02}"/>
      </w:docPartPr>
      <w:docPartBody>
        <w:p w:rsidR="00000000" w:rsidRDefault="009524DD">
          <w:pPr>
            <w:pStyle w:val="4BADE70B86DB46178DBCD02AC89978D1"/>
          </w:pPr>
          <w:r w:rsidRPr="00D42A38">
            <w:t>High-level requirements</w:t>
          </w:r>
        </w:p>
      </w:docPartBody>
    </w:docPart>
    <w:docPart>
      <w:docPartPr>
        <w:name w:val="57CC444BA81241C4A30086FBE956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B32B-41F0-4611-8E38-D2ACA4869099}"/>
      </w:docPartPr>
      <w:docPartBody>
        <w:p w:rsidR="00000000" w:rsidRDefault="009524DD">
          <w:pPr>
            <w:pStyle w:val="57CC444BA81241C4A30086FBE9563C81"/>
          </w:pPr>
          <w:r w:rsidRPr="00D42A38">
            <w:t>Approval and Authority to Proceed</w:t>
          </w:r>
        </w:p>
      </w:docPartBody>
    </w:docPart>
    <w:docPart>
      <w:docPartPr>
        <w:name w:val="B61AEA95A20342ED8FCF30B00123C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E6DD0-957C-4599-9219-D36376F5EBCE}"/>
      </w:docPartPr>
      <w:docPartBody>
        <w:p w:rsidR="00000000" w:rsidRDefault="009524DD">
          <w:pPr>
            <w:pStyle w:val="B61AEA95A20342ED8FCF30B00123CC39"/>
          </w:pPr>
          <w:r>
            <w:t>We approve the project as</w:t>
          </w:r>
          <w:r>
            <w:t xml:space="preserve"> described above, and authorize the team to proceed.</w:t>
          </w:r>
        </w:p>
      </w:docPartBody>
    </w:docPart>
    <w:docPart>
      <w:docPartPr>
        <w:name w:val="81C4F5A9335642928F30AE46206E7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37788-640E-4C16-8F8B-97A0907E4B92}"/>
      </w:docPartPr>
      <w:docPartBody>
        <w:p w:rsidR="00000000" w:rsidRDefault="009524DD">
          <w:pPr>
            <w:pStyle w:val="81C4F5A9335642928F30AE46206E77F3"/>
          </w:pPr>
          <w:r w:rsidRPr="004E0E4E">
            <w:rPr>
              <w:rStyle w:val="Emphasis"/>
            </w:rPr>
            <w:t>Approved By</w:t>
          </w:r>
        </w:p>
      </w:docPartBody>
    </w:docPart>
    <w:docPart>
      <w:docPartPr>
        <w:name w:val="2DCDFAE569EE43A099B4CA4A17D8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4F099-F16E-44CD-81CC-63FABF62114A}"/>
      </w:docPartPr>
      <w:docPartBody>
        <w:p w:rsidR="00000000" w:rsidRDefault="009524DD">
          <w:pPr>
            <w:pStyle w:val="2DCDFAE569EE43A099B4CA4A17D8BBA0"/>
          </w:pPr>
          <w:r w:rsidRPr="00206A9A">
            <w:t>Date</w:t>
          </w:r>
        </w:p>
      </w:docPartBody>
    </w:docPart>
    <w:docPart>
      <w:docPartPr>
        <w:name w:val="A92D2FC693E84FC5A2D8E8644BBF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D5DE-F46D-470F-8BB2-5D3C1ECE41E3}"/>
      </w:docPartPr>
      <w:docPartBody>
        <w:p w:rsidR="00000000" w:rsidRDefault="009524DD">
          <w:pPr>
            <w:pStyle w:val="A92D2FC693E84FC5A2D8E8644BBFC7D1"/>
          </w:pPr>
          <w:r w:rsidRPr="004E0E4E">
            <w:rPr>
              <w:rStyle w:val="Emphasis"/>
            </w:rPr>
            <w:t>Approved By</w:t>
          </w:r>
        </w:p>
      </w:docPartBody>
    </w:docPart>
    <w:docPart>
      <w:docPartPr>
        <w:name w:val="1F2AEE1E71A1429C8B70DCAB84EE7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1D86-09A4-4487-A55E-4389E47908F4}"/>
      </w:docPartPr>
      <w:docPartBody>
        <w:p w:rsidR="00000000" w:rsidRDefault="009524DD">
          <w:pPr>
            <w:pStyle w:val="1F2AEE1E71A1429C8B70DCAB84EE7B34"/>
          </w:pPr>
          <w:r w:rsidRPr="00206A9A">
            <w:t>Date</w:t>
          </w:r>
        </w:p>
      </w:docPartBody>
    </w:docPart>
    <w:docPart>
      <w:docPartPr>
        <w:name w:val="B7E39D9E2E6F4065B1CF8707D4EE1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95F06-B171-4365-A3C7-0FFE3145AB3E}"/>
      </w:docPartPr>
      <w:docPartBody>
        <w:p w:rsidR="00000000" w:rsidRDefault="00246982" w:rsidP="00246982">
          <w:pPr>
            <w:pStyle w:val="B7E39D9E2E6F4065B1CF8707D4EE1B19"/>
          </w:pPr>
          <w:r w:rsidRPr="00D42A38">
            <w:t>Project scope</w:t>
          </w:r>
        </w:p>
      </w:docPartBody>
    </w:docPart>
    <w:docPart>
      <w:docPartPr>
        <w:name w:val="233AE21F6E2B49B0AA7851BE8EF1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3A0DF-3B6C-4EFF-8998-43A14DFA3647}"/>
      </w:docPartPr>
      <w:docPartBody>
        <w:p w:rsidR="00000000" w:rsidRDefault="00246982" w:rsidP="00246982">
          <w:pPr>
            <w:pStyle w:val="233AE21F6E2B49B0AA7851BE8EF117F0"/>
          </w:pPr>
          <w:r w:rsidRPr="00D42A38"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82"/>
    <w:rsid w:val="00246982"/>
    <w:rsid w:val="0095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203B10FAA54A709912DEF7D01F8B00">
    <w:name w:val="FA203B10FAA54A709912DEF7D01F8B00"/>
  </w:style>
  <w:style w:type="paragraph" w:customStyle="1" w:styleId="D71FEB15094441C3AC78D81023D12B84">
    <w:name w:val="D71FEB15094441C3AC78D81023D12B84"/>
  </w:style>
  <w:style w:type="paragraph" w:customStyle="1" w:styleId="6F00C1F735CE4756BDAD39303A7461ED">
    <w:name w:val="6F00C1F735CE4756BDAD39303A7461ED"/>
  </w:style>
  <w:style w:type="paragraph" w:customStyle="1" w:styleId="7B7E0B66F8C84182A339C0015A165E79">
    <w:name w:val="7B7E0B66F8C84182A339C0015A165E79"/>
  </w:style>
  <w:style w:type="paragraph" w:customStyle="1" w:styleId="79DF742C184F49BB979918A44DAC939A">
    <w:name w:val="79DF742C184F49BB979918A44DAC939A"/>
  </w:style>
  <w:style w:type="paragraph" w:customStyle="1" w:styleId="A8B38614E2434BF09FFCDBEB46F2128D">
    <w:name w:val="A8B38614E2434BF09FFCDBEB46F2128D"/>
  </w:style>
  <w:style w:type="paragraph" w:customStyle="1" w:styleId="2ED88DA6EF044755A774EFDA215FB030">
    <w:name w:val="2ED88DA6EF044755A774EFDA215FB030"/>
  </w:style>
  <w:style w:type="paragraph" w:customStyle="1" w:styleId="12614D789F0442D3B7FBC7EFD09D5A4D">
    <w:name w:val="12614D789F0442D3B7FBC7EFD09D5A4D"/>
  </w:style>
  <w:style w:type="paragraph" w:customStyle="1" w:styleId="B27EB30CE52948B5AC79637C5C09EC66">
    <w:name w:val="B27EB30CE52948B5AC79637C5C09EC66"/>
  </w:style>
  <w:style w:type="paragraph" w:customStyle="1" w:styleId="C4B8A23A42E94E009EC6661A8C8703C4">
    <w:name w:val="C4B8A23A42E94E009EC6661A8C8703C4"/>
  </w:style>
  <w:style w:type="paragraph" w:customStyle="1" w:styleId="4BADE70B86DB46178DBCD02AC89978D1">
    <w:name w:val="4BADE70B86DB46178DBCD02AC89978D1"/>
  </w:style>
  <w:style w:type="paragraph" w:customStyle="1" w:styleId="BA0DFA88AF764698A8B691079CA04E47">
    <w:name w:val="BA0DFA88AF764698A8B691079CA04E47"/>
  </w:style>
  <w:style w:type="paragraph" w:customStyle="1" w:styleId="0071E5698CAD411197560219BFFE64E4">
    <w:name w:val="0071E5698CAD411197560219BFFE64E4"/>
  </w:style>
  <w:style w:type="paragraph" w:customStyle="1" w:styleId="C8FC975B7CE146569EBE1469356F756A">
    <w:name w:val="C8FC975B7CE146569EBE1469356F756A"/>
  </w:style>
  <w:style w:type="paragraph" w:customStyle="1" w:styleId="B2E6D18029F24305BF437B15AC75FAC3">
    <w:name w:val="B2E6D18029F24305BF437B15AC75FAC3"/>
  </w:style>
  <w:style w:type="paragraph" w:customStyle="1" w:styleId="2AE8A4F602A9468787BD71ACA3CE828B">
    <w:name w:val="2AE8A4F602A9468787BD71ACA3CE828B"/>
  </w:style>
  <w:style w:type="paragraph" w:customStyle="1" w:styleId="5FDA29D2911E4B9B8D066D4A5F5D42C8">
    <w:name w:val="5FDA29D2911E4B9B8D066D4A5F5D42C8"/>
  </w:style>
  <w:style w:type="paragraph" w:customStyle="1" w:styleId="EE7FB0D87DDE4DF7B1559F072A19BE7E">
    <w:name w:val="EE7FB0D87DDE4DF7B1559F072A19BE7E"/>
  </w:style>
  <w:style w:type="paragraph" w:customStyle="1" w:styleId="93DD7E4075E54DE9B20167B4E409ABDC">
    <w:name w:val="93DD7E4075E54DE9B20167B4E409ABDC"/>
  </w:style>
  <w:style w:type="paragraph" w:customStyle="1" w:styleId="5CF445EBF4A64272B0C10B5A8881424E">
    <w:name w:val="5CF445EBF4A64272B0C10B5A8881424E"/>
  </w:style>
  <w:style w:type="paragraph" w:customStyle="1" w:styleId="0BED9B018B7D4AEA9B7A32514B7784B1">
    <w:name w:val="0BED9B018B7D4AEA9B7A32514B7784B1"/>
  </w:style>
  <w:style w:type="paragraph" w:customStyle="1" w:styleId="7E1B1185948D4EA58162FDFD7D1CDA29">
    <w:name w:val="7E1B1185948D4EA58162FDFD7D1CDA29"/>
  </w:style>
  <w:style w:type="paragraph" w:customStyle="1" w:styleId="209C65B486F546349CD247F9A5A017D5">
    <w:name w:val="209C65B486F546349CD247F9A5A017D5"/>
  </w:style>
  <w:style w:type="paragraph" w:customStyle="1" w:styleId="BB763A628D9F48DE80F47568A9DFC5B4">
    <w:name w:val="BB763A628D9F48DE80F47568A9DFC5B4"/>
  </w:style>
  <w:style w:type="paragraph" w:customStyle="1" w:styleId="15A4894091064AB5B4F0647BE0CE93F5">
    <w:name w:val="15A4894091064AB5B4F0647BE0CE93F5"/>
  </w:style>
  <w:style w:type="paragraph" w:customStyle="1" w:styleId="0B2E264E6CA64A819E8296FBFD2866CA">
    <w:name w:val="0B2E264E6CA64A819E8296FBFD2866CA"/>
  </w:style>
  <w:style w:type="paragraph" w:customStyle="1" w:styleId="BA9A6E0647114B77BFBF946037295BD2">
    <w:name w:val="BA9A6E0647114B77BFBF946037295BD2"/>
  </w:style>
  <w:style w:type="paragraph" w:customStyle="1" w:styleId="FE662724B18E481B97F25D3D1BA7DB6C">
    <w:name w:val="FE662724B18E481B97F25D3D1BA7DB6C"/>
  </w:style>
  <w:style w:type="paragraph" w:customStyle="1" w:styleId="57CC444BA81241C4A30086FBE9563C81">
    <w:name w:val="57CC444BA81241C4A30086FBE9563C81"/>
  </w:style>
  <w:style w:type="paragraph" w:customStyle="1" w:styleId="B61AEA95A20342ED8FCF30B00123CC39">
    <w:name w:val="B61AEA95A20342ED8FCF30B00123CC39"/>
  </w:style>
  <w:style w:type="paragraph" w:customStyle="1" w:styleId="0B04B076E48447E7972A8EEF60DA8EF3">
    <w:name w:val="0B04B076E48447E7972A8EEF60DA8EF3"/>
  </w:style>
  <w:style w:type="paragraph" w:customStyle="1" w:styleId="B7536C2D8D0F420BB45CF19B948E4729">
    <w:name w:val="B7536C2D8D0F420BB45CF19B948E4729"/>
  </w:style>
  <w:style w:type="paragraph" w:customStyle="1" w:styleId="845881F4F0184CFB85F08954CAD7AD48">
    <w:name w:val="845881F4F0184CFB85F08954CAD7AD48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81C4F5A9335642928F30AE46206E77F3">
    <w:name w:val="81C4F5A9335642928F30AE46206E77F3"/>
  </w:style>
  <w:style w:type="paragraph" w:customStyle="1" w:styleId="2DCDFAE569EE43A099B4CA4A17D8BBA0">
    <w:name w:val="2DCDFAE569EE43A099B4CA4A17D8BBA0"/>
  </w:style>
  <w:style w:type="paragraph" w:customStyle="1" w:styleId="A92D2FC693E84FC5A2D8E8644BBFC7D1">
    <w:name w:val="A92D2FC693E84FC5A2D8E8644BBFC7D1"/>
  </w:style>
  <w:style w:type="paragraph" w:customStyle="1" w:styleId="1F2AEE1E71A1429C8B70DCAB84EE7B34">
    <w:name w:val="1F2AEE1E71A1429C8B70DCAB84EE7B34"/>
  </w:style>
  <w:style w:type="paragraph" w:customStyle="1" w:styleId="911978D59E9044F191ACB2FE9232ADAA">
    <w:name w:val="911978D59E9044F191ACB2FE9232ADAA"/>
    <w:rsid w:val="00246982"/>
  </w:style>
  <w:style w:type="paragraph" w:customStyle="1" w:styleId="5761B87008CB4BCAA64ADD7F7DF936F7">
    <w:name w:val="5761B87008CB4BCAA64ADD7F7DF936F7"/>
    <w:rsid w:val="00246982"/>
  </w:style>
  <w:style w:type="paragraph" w:customStyle="1" w:styleId="8ED3AE399FBB48ACA8D6FF23850C9FF8">
    <w:name w:val="8ED3AE399FBB48ACA8D6FF23850C9FF8"/>
    <w:rsid w:val="00246982"/>
  </w:style>
  <w:style w:type="paragraph" w:customStyle="1" w:styleId="15B5B131BE03460898D8A83055E41E7C">
    <w:name w:val="15B5B131BE03460898D8A83055E41E7C"/>
    <w:rsid w:val="00246982"/>
  </w:style>
  <w:style w:type="paragraph" w:customStyle="1" w:styleId="B7E39D9E2E6F4065B1CF8707D4EE1B19">
    <w:name w:val="B7E39D9E2E6F4065B1CF8707D4EE1B19"/>
    <w:rsid w:val="00246982"/>
  </w:style>
  <w:style w:type="paragraph" w:customStyle="1" w:styleId="233AE21F6E2B49B0AA7851BE8EF117F0">
    <w:name w:val="233AE21F6E2B49B0AA7851BE8EF117F0"/>
    <w:rsid w:val="00246982"/>
  </w:style>
  <w:style w:type="paragraph" w:customStyle="1" w:styleId="9619DB0EDA1E45A1B352CBB271A6E282">
    <w:name w:val="9619DB0EDA1E45A1B352CBB271A6E282"/>
    <w:rsid w:val="00246982"/>
  </w:style>
  <w:style w:type="paragraph" w:customStyle="1" w:styleId="89548F397A254EAC9152E3B7FB258742">
    <w:name w:val="89548F397A254EAC9152E3B7FB258742"/>
    <w:rsid w:val="002469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2022-12-17T11:10:00Z</dcterms:created>
  <dcterms:modified xsi:type="dcterms:W3CDTF">2022-12-17T12:07:00Z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